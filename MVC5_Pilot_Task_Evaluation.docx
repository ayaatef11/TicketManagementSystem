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ACB7B" w14:textId="77777777" w:rsidR="001D1DB6" w:rsidRPr="00CD5114" w:rsidRDefault="00000000">
      <w:pPr>
        <w:pStyle w:val="Heading1"/>
        <w:rPr>
          <w:sz w:val="36"/>
          <w:szCs w:val="36"/>
        </w:rPr>
      </w:pPr>
      <w:r w:rsidRPr="00CD5114">
        <w:rPr>
          <w:sz w:val="36"/>
          <w:szCs w:val="36"/>
        </w:rPr>
        <w:t>Pilot Task – ASP.NET MVC 5 Developer Evaluation</w:t>
      </w:r>
    </w:p>
    <w:p w14:paraId="55FCE3A2" w14:textId="77777777" w:rsidR="001D1DB6" w:rsidRDefault="001D1DB6"/>
    <w:p w14:paraId="61B58F4C" w14:textId="77777777" w:rsidR="001D1DB6" w:rsidRDefault="00000000">
      <w:r w:rsidRPr="00E237D2">
        <w:rPr>
          <w:highlight w:val="yellow"/>
        </w:rPr>
        <w:t>We are inviting shortlisted candidates to complete a technical pilot task to assess your development skills in ASP.NET MVC 5, SQL Server, and n-tier architecture. This will help us evaluate your coding discipline, architecture understanding, and attention to detail before considering long-term engagement.</w:t>
      </w:r>
    </w:p>
    <w:p w14:paraId="0D474176" w14:textId="77777777" w:rsidR="001D1DB6" w:rsidRDefault="001D1DB6"/>
    <w:p w14:paraId="01A70019" w14:textId="77777777" w:rsidR="001D1DB6" w:rsidRPr="00CD5114" w:rsidRDefault="00000000">
      <w:pPr>
        <w:rPr>
          <w:b/>
          <w:bCs/>
        </w:rPr>
      </w:pPr>
      <w:r w:rsidRPr="00124330">
        <w:rPr>
          <w:b/>
          <w:bCs/>
          <w:highlight w:val="yellow"/>
        </w:rPr>
        <w:t>Objective</w:t>
      </w:r>
      <w:r w:rsidRPr="00CD5114">
        <w:rPr>
          <w:b/>
          <w:bCs/>
        </w:rPr>
        <w:t>:</w:t>
      </w:r>
    </w:p>
    <w:p w14:paraId="7EBB6358" w14:textId="77777777" w:rsidR="001D1DB6" w:rsidRDefault="00000000">
      <w:r w:rsidRPr="00E237D2">
        <w:rPr>
          <w:highlight w:val="yellow"/>
        </w:rPr>
        <w:t>Build a functional ticket management module (3–5 pages) in ASP.NET MVC 5 that allows users to submit, view, edit, and list customer service tickets. You will design the backend SQL Server schema, use stored procedures exclusively for data operations, and follow an n-tier architecture. All input must be properly validated, and error handling should be implemented at all levels.</w:t>
      </w:r>
    </w:p>
    <w:p w14:paraId="75DF23DF" w14:textId="77777777" w:rsidR="001D1DB6" w:rsidRDefault="001D1DB6"/>
    <w:p w14:paraId="0C7025F7" w14:textId="77777777" w:rsidR="001D1DB6" w:rsidRPr="00CD5114" w:rsidRDefault="00000000">
      <w:pPr>
        <w:rPr>
          <w:b/>
          <w:bCs/>
        </w:rPr>
      </w:pPr>
      <w:r w:rsidRPr="00124330">
        <w:rPr>
          <w:b/>
          <w:bCs/>
        </w:rPr>
        <w:t>Required Pages (3–5 total):</w:t>
      </w:r>
    </w:p>
    <w:p w14:paraId="456D2343" w14:textId="77777777" w:rsidR="001D1DB6" w:rsidRDefault="001D1DB6"/>
    <w:p w14:paraId="06EE9377" w14:textId="77777777" w:rsidR="001D1DB6" w:rsidRDefault="00000000">
      <w:r w:rsidRPr="009C737F">
        <w:rPr>
          <w:highlight w:val="yellow"/>
        </w:rPr>
        <w:t>1. Create Ticket Page</w:t>
      </w:r>
    </w:p>
    <w:p w14:paraId="099BF2B5" w14:textId="77777777" w:rsidR="001D1DB6" w:rsidRPr="00F828B4" w:rsidRDefault="00000000">
      <w:pPr>
        <w:rPr>
          <w:highlight w:val="yellow"/>
        </w:rPr>
      </w:pPr>
      <w:r w:rsidRPr="00F828B4">
        <w:rPr>
          <w:highlight w:val="yellow"/>
        </w:rPr>
        <w:t>- Fields:</w:t>
      </w:r>
    </w:p>
    <w:p w14:paraId="3EBABF41" w14:textId="77777777" w:rsidR="001D1DB6" w:rsidRPr="00F828B4" w:rsidRDefault="00000000">
      <w:pPr>
        <w:rPr>
          <w:highlight w:val="yellow"/>
        </w:rPr>
      </w:pPr>
      <w:r w:rsidRPr="00F828B4">
        <w:rPr>
          <w:highlight w:val="yellow"/>
        </w:rPr>
        <w:t>- Full Name (required)</w:t>
      </w:r>
    </w:p>
    <w:p w14:paraId="1D47EE9E" w14:textId="77777777" w:rsidR="001D1DB6" w:rsidRPr="00F828B4" w:rsidRDefault="00000000">
      <w:pPr>
        <w:rPr>
          <w:highlight w:val="yellow"/>
        </w:rPr>
      </w:pPr>
      <w:r w:rsidRPr="00F828B4">
        <w:rPr>
          <w:highlight w:val="yellow"/>
        </w:rPr>
        <w:t>- Mobile Number (required)</w:t>
      </w:r>
    </w:p>
    <w:p w14:paraId="6B99DA3E" w14:textId="77777777" w:rsidR="001D1DB6" w:rsidRPr="00F828B4" w:rsidRDefault="00000000">
      <w:pPr>
        <w:rPr>
          <w:highlight w:val="yellow"/>
        </w:rPr>
      </w:pPr>
      <w:r w:rsidRPr="00F828B4">
        <w:rPr>
          <w:highlight w:val="yellow"/>
        </w:rPr>
        <w:t>- Email Address (required, must be valid)</w:t>
      </w:r>
    </w:p>
    <w:p w14:paraId="08567B3B" w14:textId="77777777" w:rsidR="001D1DB6" w:rsidRPr="00F828B4" w:rsidRDefault="00000000">
      <w:pPr>
        <w:rPr>
          <w:highlight w:val="yellow"/>
        </w:rPr>
      </w:pPr>
      <w:r w:rsidRPr="00F828B4">
        <w:rPr>
          <w:highlight w:val="yellow"/>
        </w:rPr>
        <w:t>- Issue Type (dropdown: from DB)</w:t>
      </w:r>
    </w:p>
    <w:p w14:paraId="78C23FE7" w14:textId="77777777" w:rsidR="001D1DB6" w:rsidRPr="00F828B4" w:rsidRDefault="00000000">
      <w:pPr>
        <w:rPr>
          <w:highlight w:val="yellow"/>
        </w:rPr>
      </w:pPr>
      <w:r w:rsidRPr="00F828B4">
        <w:rPr>
          <w:highlight w:val="yellow"/>
        </w:rPr>
        <w:t>- Description (multiline, required)</w:t>
      </w:r>
    </w:p>
    <w:p w14:paraId="4F1A66F8" w14:textId="77777777" w:rsidR="001D1DB6" w:rsidRPr="00F828B4" w:rsidRDefault="00000000">
      <w:pPr>
        <w:rPr>
          <w:highlight w:val="yellow"/>
        </w:rPr>
      </w:pPr>
      <w:r w:rsidRPr="00F828B4">
        <w:rPr>
          <w:highlight w:val="yellow"/>
        </w:rPr>
        <w:t>- Priority (dropdown: Low / Medium / High)</w:t>
      </w:r>
    </w:p>
    <w:p w14:paraId="42ED2138" w14:textId="77777777" w:rsidR="001D1DB6" w:rsidRPr="00F828B4" w:rsidRDefault="00000000">
      <w:pPr>
        <w:rPr>
          <w:highlight w:val="yellow"/>
        </w:rPr>
      </w:pPr>
      <w:r w:rsidRPr="00F828B4">
        <w:rPr>
          <w:highlight w:val="yellow"/>
        </w:rPr>
        <w:t>- Created Date &amp; Time (auto-populated server-side)</w:t>
      </w:r>
    </w:p>
    <w:p w14:paraId="1E20351E" w14:textId="77777777" w:rsidR="001D1DB6" w:rsidRDefault="00000000">
      <w:r w:rsidRPr="00F828B4">
        <w:rPr>
          <w:highlight w:val="yellow"/>
        </w:rPr>
        <w:t>- Function:</w:t>
      </w:r>
    </w:p>
    <w:p w14:paraId="54A27638" w14:textId="77777777" w:rsidR="001D1DB6" w:rsidRDefault="00000000">
      <w:r w:rsidRPr="00F828B4">
        <w:rPr>
          <w:highlight w:val="yellow"/>
        </w:rPr>
        <w:t>- Submit saves ticket using a stored procedure</w:t>
      </w:r>
    </w:p>
    <w:p w14:paraId="779E36A1" w14:textId="77777777" w:rsidR="001D1DB6" w:rsidRDefault="00000000">
      <w:r w:rsidRPr="00E237D2">
        <w:rPr>
          <w:highlight w:val="yellow"/>
        </w:rPr>
        <w:t>- Data validation must occur on both client and server</w:t>
      </w:r>
    </w:p>
    <w:p w14:paraId="0BA2BB19" w14:textId="77777777" w:rsidR="001D1DB6" w:rsidRDefault="001D1DB6"/>
    <w:p w14:paraId="7CF06440" w14:textId="77777777" w:rsidR="001D1DB6" w:rsidRDefault="00000000">
      <w:r w:rsidRPr="00C6410D">
        <w:rPr>
          <w:highlight w:val="yellow"/>
        </w:rPr>
        <w:t>2. List Tickets Page</w:t>
      </w:r>
    </w:p>
    <w:p w14:paraId="2D42F7F8" w14:textId="77777777" w:rsidR="001D1DB6" w:rsidRDefault="00000000">
      <w:r w:rsidRPr="00F828B4">
        <w:rPr>
          <w:highlight w:val="yellow"/>
        </w:rPr>
        <w:t>- Display tickets in a table/grid with columns:</w:t>
      </w:r>
    </w:p>
    <w:p w14:paraId="7D2F9D5D" w14:textId="77777777" w:rsidR="001D1DB6" w:rsidRDefault="00000000">
      <w:r w:rsidRPr="00F828B4">
        <w:rPr>
          <w:highlight w:val="yellow"/>
        </w:rPr>
        <w:t>- Ticket ID, Customer Name, Issue Type, Priority, Status, Created Date</w:t>
      </w:r>
    </w:p>
    <w:p w14:paraId="26B4E270" w14:textId="77777777" w:rsidR="001D1DB6" w:rsidRDefault="00000000">
      <w:r w:rsidRPr="00E237D2">
        <w:rPr>
          <w:highlight w:val="yellow"/>
        </w:rPr>
        <w:t>- Features:</w:t>
      </w:r>
    </w:p>
    <w:p w14:paraId="045F9AAA" w14:textId="77777777" w:rsidR="001D1DB6" w:rsidRDefault="00000000">
      <w:r w:rsidRPr="00EB2715">
        <w:rPr>
          <w:highlight w:val="yellow"/>
        </w:rPr>
        <w:t>- Basic filters for Issue Type and Priority</w:t>
      </w:r>
    </w:p>
    <w:p w14:paraId="62BD132B" w14:textId="77777777" w:rsidR="001D1DB6" w:rsidRDefault="00000000">
      <w:r w:rsidRPr="00F828B4">
        <w:rPr>
          <w:highlight w:val="yellow"/>
        </w:rPr>
        <w:t>- Option to view or edit each ticket</w:t>
      </w:r>
    </w:p>
    <w:p w14:paraId="0A95474B" w14:textId="77777777" w:rsidR="001D1DB6" w:rsidRDefault="001D1DB6"/>
    <w:p w14:paraId="1BDCC697" w14:textId="77777777" w:rsidR="001D1DB6" w:rsidRDefault="00000000">
      <w:r w:rsidRPr="00C6410D">
        <w:rPr>
          <w:highlight w:val="yellow"/>
        </w:rPr>
        <w:t>3. View Ticket Details Page</w:t>
      </w:r>
    </w:p>
    <w:p w14:paraId="7FBB4720" w14:textId="77777777" w:rsidR="001D1DB6" w:rsidRDefault="00000000">
      <w:r w:rsidRPr="00EB2715">
        <w:rPr>
          <w:highlight w:val="yellow"/>
        </w:rPr>
        <w:t>- Shows full details of a specific ticket</w:t>
      </w:r>
    </w:p>
    <w:p w14:paraId="4EA48046" w14:textId="77777777" w:rsidR="001D1DB6" w:rsidRDefault="00000000">
      <w:r w:rsidRPr="00EB2715">
        <w:rPr>
          <w:highlight w:val="yellow"/>
        </w:rPr>
        <w:t>- Read-only mode</w:t>
      </w:r>
    </w:p>
    <w:p w14:paraId="17D9DBC4" w14:textId="77777777" w:rsidR="001D1DB6" w:rsidRDefault="00000000">
      <w:r w:rsidRPr="00EB2715">
        <w:rPr>
          <w:highlight w:val="yellow"/>
        </w:rPr>
        <w:t>- Includes Created Date in full format (with time)</w:t>
      </w:r>
    </w:p>
    <w:p w14:paraId="1BD0BBFB" w14:textId="77777777" w:rsidR="001D1DB6" w:rsidRDefault="001D1DB6"/>
    <w:p w14:paraId="31C8547E" w14:textId="77777777" w:rsidR="001D1DB6" w:rsidRDefault="00000000">
      <w:r w:rsidRPr="00E237D2">
        <w:rPr>
          <w:highlight w:val="yellow"/>
        </w:rPr>
        <w:t>4. Edit Ticket Page</w:t>
      </w:r>
    </w:p>
    <w:p w14:paraId="6D5E241D" w14:textId="77777777" w:rsidR="001D1DB6" w:rsidRDefault="00000000">
      <w:r w:rsidRPr="006E4DAB">
        <w:rPr>
          <w:highlight w:val="yellow"/>
        </w:rPr>
        <w:t>- Load existing data for editing</w:t>
      </w:r>
    </w:p>
    <w:p w14:paraId="4F9C4B2B" w14:textId="77777777" w:rsidR="001D1DB6" w:rsidRDefault="00000000">
      <w:r w:rsidRPr="006E4DAB">
        <w:rPr>
          <w:highlight w:val="yellow"/>
        </w:rPr>
        <w:t>- Fields same as in Create Page (except Created Date)</w:t>
      </w:r>
    </w:p>
    <w:p w14:paraId="39FC9A58" w14:textId="77777777" w:rsidR="001D1DB6" w:rsidRDefault="00000000">
      <w:r w:rsidRPr="006E4DAB">
        <w:rPr>
          <w:highlight w:val="yellow"/>
        </w:rPr>
        <w:t>- Allow changing all fields except Ticket ID and Created Date</w:t>
      </w:r>
    </w:p>
    <w:p w14:paraId="2ABA0720" w14:textId="77777777" w:rsidR="001D1DB6" w:rsidRDefault="00000000">
      <w:r w:rsidRPr="006E4DAB">
        <w:rPr>
          <w:highlight w:val="yellow"/>
        </w:rPr>
        <w:t>- Save using stored procedure</w:t>
      </w:r>
    </w:p>
    <w:p w14:paraId="3DB01258" w14:textId="77777777" w:rsidR="001D1DB6" w:rsidRDefault="00000000">
      <w:r w:rsidRPr="006E4DAB">
        <w:rPr>
          <w:highlight w:val="yellow"/>
        </w:rPr>
        <w:t>- Full validation again required</w:t>
      </w:r>
    </w:p>
    <w:p w14:paraId="26BC8AE5" w14:textId="77777777" w:rsidR="001D1DB6" w:rsidRDefault="001D1DB6"/>
    <w:p w14:paraId="2A292D43" w14:textId="77777777" w:rsidR="001D1DB6" w:rsidRDefault="00000000">
      <w:r w:rsidRPr="00E237D2">
        <w:rPr>
          <w:highlight w:val="yellow"/>
        </w:rPr>
        <w:t>5. (Optional) Home/Navigation Page</w:t>
      </w:r>
    </w:p>
    <w:p w14:paraId="08BA346A" w14:textId="77777777" w:rsidR="001D1DB6" w:rsidRDefault="00000000">
      <w:r w:rsidRPr="00F828B4">
        <w:rPr>
          <w:highlight w:val="yellow"/>
        </w:rPr>
        <w:t>- Simple landing page with links to create, list, and search tickets (optional bonus)</w:t>
      </w:r>
    </w:p>
    <w:p w14:paraId="6A798E83" w14:textId="77777777" w:rsidR="00CD5114" w:rsidRDefault="00CD5114">
      <w:r>
        <w:br w:type="page"/>
      </w:r>
    </w:p>
    <w:p w14:paraId="545D26C8" w14:textId="77777777" w:rsidR="001D1DB6" w:rsidRDefault="001D1DB6"/>
    <w:p w14:paraId="14A5B5C7" w14:textId="77777777" w:rsidR="001D1DB6" w:rsidRPr="00CD5114" w:rsidRDefault="00000000">
      <w:pPr>
        <w:rPr>
          <w:b/>
          <w:bCs/>
        </w:rPr>
      </w:pPr>
      <w:r w:rsidRPr="00213345">
        <w:rPr>
          <w:b/>
          <w:bCs/>
          <w:highlight w:val="yellow"/>
        </w:rPr>
        <w:t>Database Requirements (SQL Server):</w:t>
      </w:r>
    </w:p>
    <w:p w14:paraId="343B5515" w14:textId="77777777" w:rsidR="001D1DB6" w:rsidRPr="006E4DAB" w:rsidRDefault="00000000">
      <w:pPr>
        <w:rPr>
          <w:highlight w:val="yellow"/>
        </w:rPr>
      </w:pPr>
      <w:r w:rsidRPr="006E4DAB">
        <w:rPr>
          <w:highlight w:val="yellow"/>
        </w:rPr>
        <w:t>- Create 2 tables:</w:t>
      </w:r>
    </w:p>
    <w:p w14:paraId="633BCC89" w14:textId="77777777" w:rsidR="001D1DB6" w:rsidRPr="006E4DAB" w:rsidRDefault="00000000">
      <w:pPr>
        <w:rPr>
          <w:highlight w:val="yellow"/>
        </w:rPr>
      </w:pPr>
      <w:r w:rsidRPr="006E4DAB">
        <w:rPr>
          <w:highlight w:val="yellow"/>
        </w:rPr>
        <w:t>- CustomerTickets</w:t>
      </w:r>
    </w:p>
    <w:p w14:paraId="08228FAC" w14:textId="77777777" w:rsidR="001D1DB6" w:rsidRPr="006E4DAB" w:rsidRDefault="00000000">
      <w:pPr>
        <w:rPr>
          <w:highlight w:val="yellow"/>
        </w:rPr>
      </w:pPr>
      <w:r w:rsidRPr="006E4DAB">
        <w:rPr>
          <w:highlight w:val="yellow"/>
        </w:rPr>
        <w:t>- TicketID (Primary Key, Identity)</w:t>
      </w:r>
    </w:p>
    <w:p w14:paraId="30EE5C2D" w14:textId="77777777" w:rsidR="001D1DB6" w:rsidRPr="006E4DAB" w:rsidRDefault="00000000">
      <w:pPr>
        <w:rPr>
          <w:highlight w:val="yellow"/>
        </w:rPr>
      </w:pPr>
      <w:r w:rsidRPr="006E4DAB">
        <w:rPr>
          <w:highlight w:val="yellow"/>
        </w:rPr>
        <w:t>- FullName</w:t>
      </w:r>
    </w:p>
    <w:p w14:paraId="43530802" w14:textId="77777777" w:rsidR="001D1DB6" w:rsidRPr="006E4DAB" w:rsidRDefault="00000000">
      <w:pPr>
        <w:rPr>
          <w:highlight w:val="yellow"/>
        </w:rPr>
      </w:pPr>
      <w:r w:rsidRPr="006E4DAB">
        <w:rPr>
          <w:highlight w:val="yellow"/>
        </w:rPr>
        <w:t>- MobileNumber</w:t>
      </w:r>
    </w:p>
    <w:p w14:paraId="63671083" w14:textId="77777777" w:rsidR="001D1DB6" w:rsidRPr="006E4DAB" w:rsidRDefault="00000000">
      <w:pPr>
        <w:rPr>
          <w:highlight w:val="yellow"/>
        </w:rPr>
      </w:pPr>
      <w:r w:rsidRPr="006E4DAB">
        <w:rPr>
          <w:highlight w:val="yellow"/>
        </w:rPr>
        <w:t>- Email</w:t>
      </w:r>
    </w:p>
    <w:p w14:paraId="03F15EFD" w14:textId="77777777" w:rsidR="001D1DB6" w:rsidRPr="006E4DAB" w:rsidRDefault="00000000">
      <w:pPr>
        <w:rPr>
          <w:highlight w:val="yellow"/>
        </w:rPr>
      </w:pPr>
      <w:r w:rsidRPr="006E4DAB">
        <w:rPr>
          <w:highlight w:val="yellow"/>
        </w:rPr>
        <w:t>- IssueTypeID (FK)</w:t>
      </w:r>
    </w:p>
    <w:p w14:paraId="5DD5CAE1" w14:textId="77777777" w:rsidR="001D1DB6" w:rsidRPr="006E4DAB" w:rsidRDefault="00000000">
      <w:pPr>
        <w:rPr>
          <w:highlight w:val="yellow"/>
        </w:rPr>
      </w:pPr>
      <w:r w:rsidRPr="006E4DAB">
        <w:rPr>
          <w:highlight w:val="yellow"/>
        </w:rPr>
        <w:t>- Description</w:t>
      </w:r>
    </w:p>
    <w:p w14:paraId="6DD4F1B4" w14:textId="77777777" w:rsidR="001D1DB6" w:rsidRPr="006E4DAB" w:rsidRDefault="00000000">
      <w:pPr>
        <w:rPr>
          <w:highlight w:val="yellow"/>
        </w:rPr>
      </w:pPr>
      <w:r w:rsidRPr="006E4DAB">
        <w:rPr>
          <w:highlight w:val="yellow"/>
        </w:rPr>
        <w:t>- Priority</w:t>
      </w:r>
    </w:p>
    <w:p w14:paraId="1D4969AC" w14:textId="77777777" w:rsidR="001D1DB6" w:rsidRPr="006E4DAB" w:rsidRDefault="00000000">
      <w:pPr>
        <w:rPr>
          <w:highlight w:val="yellow"/>
        </w:rPr>
      </w:pPr>
      <w:r w:rsidRPr="006E4DAB">
        <w:rPr>
          <w:highlight w:val="yellow"/>
        </w:rPr>
        <w:t>- Status (default: “Open”)</w:t>
      </w:r>
    </w:p>
    <w:p w14:paraId="2467B8E3" w14:textId="77777777" w:rsidR="001D1DB6" w:rsidRPr="006E4DAB" w:rsidRDefault="00000000">
      <w:pPr>
        <w:rPr>
          <w:highlight w:val="yellow"/>
        </w:rPr>
      </w:pPr>
      <w:r w:rsidRPr="006E4DAB">
        <w:rPr>
          <w:highlight w:val="yellow"/>
        </w:rPr>
        <w:t>- CreatedDate (datetime)</w:t>
      </w:r>
    </w:p>
    <w:p w14:paraId="3A2CA84B" w14:textId="77777777" w:rsidR="001D1DB6" w:rsidRPr="006E4DAB" w:rsidRDefault="00000000">
      <w:pPr>
        <w:rPr>
          <w:highlight w:val="yellow"/>
        </w:rPr>
      </w:pPr>
      <w:r w:rsidRPr="006E4DAB">
        <w:rPr>
          <w:highlight w:val="yellow"/>
        </w:rPr>
        <w:t>- IssueTypes</w:t>
      </w:r>
    </w:p>
    <w:p w14:paraId="5E411831" w14:textId="77777777" w:rsidR="001D1DB6" w:rsidRPr="006E4DAB" w:rsidRDefault="00000000">
      <w:pPr>
        <w:rPr>
          <w:highlight w:val="yellow"/>
        </w:rPr>
      </w:pPr>
      <w:r w:rsidRPr="006E4DAB">
        <w:rPr>
          <w:highlight w:val="yellow"/>
        </w:rPr>
        <w:t>- IssueTypeID (Primary Key)</w:t>
      </w:r>
    </w:p>
    <w:p w14:paraId="0249EC91" w14:textId="77777777" w:rsidR="001D1DB6" w:rsidRPr="006E4DAB" w:rsidRDefault="00000000">
      <w:pPr>
        <w:rPr>
          <w:highlight w:val="yellow"/>
        </w:rPr>
      </w:pPr>
      <w:r w:rsidRPr="006E4DAB">
        <w:rPr>
          <w:highlight w:val="yellow"/>
        </w:rPr>
        <w:t>- IssueTypeName (e.g., Technical, Billing, Complaint, Other)</w:t>
      </w:r>
    </w:p>
    <w:p w14:paraId="69052534" w14:textId="77777777" w:rsidR="001D1DB6" w:rsidRPr="006E4DAB" w:rsidRDefault="00000000">
      <w:pPr>
        <w:rPr>
          <w:highlight w:val="yellow"/>
        </w:rPr>
      </w:pPr>
      <w:r w:rsidRPr="006E4DAB">
        <w:rPr>
          <w:highlight w:val="yellow"/>
        </w:rPr>
        <w:t>- Use Stored Procedures ONLY for:</w:t>
      </w:r>
    </w:p>
    <w:p w14:paraId="05713462" w14:textId="77777777" w:rsidR="001D1DB6" w:rsidRDefault="00000000">
      <w:r w:rsidRPr="006E4DAB">
        <w:rPr>
          <w:highlight w:val="yellow"/>
        </w:rPr>
        <w:t>- Insert, Update, Select (List &amp; Single), and Filter</w:t>
      </w:r>
    </w:p>
    <w:p w14:paraId="62F33AB6" w14:textId="77777777" w:rsidR="001D1DB6" w:rsidRDefault="001D1DB6"/>
    <w:p w14:paraId="28205147" w14:textId="77777777" w:rsidR="001D1DB6" w:rsidRPr="00CD5114" w:rsidRDefault="00000000">
      <w:pPr>
        <w:rPr>
          <w:b/>
          <w:bCs/>
        </w:rPr>
      </w:pPr>
      <w:r w:rsidRPr="00213345">
        <w:rPr>
          <w:b/>
          <w:bCs/>
          <w:highlight w:val="yellow"/>
        </w:rPr>
        <w:t>Architecture Guidelines:</w:t>
      </w:r>
    </w:p>
    <w:p w14:paraId="7ADADF9D" w14:textId="77777777" w:rsidR="001D1DB6" w:rsidRPr="00EB2715" w:rsidRDefault="00000000">
      <w:pPr>
        <w:rPr>
          <w:highlight w:val="yellow"/>
        </w:rPr>
      </w:pPr>
      <w:r w:rsidRPr="00EB2715">
        <w:rPr>
          <w:highlight w:val="yellow"/>
        </w:rPr>
        <w:t>Use a proper N-Tier Architecture, structured as:</w:t>
      </w:r>
    </w:p>
    <w:p w14:paraId="39C18D89" w14:textId="77777777" w:rsidR="001D1DB6" w:rsidRPr="00EB2715" w:rsidRDefault="00000000">
      <w:pPr>
        <w:rPr>
          <w:highlight w:val="yellow"/>
        </w:rPr>
      </w:pPr>
      <w:r w:rsidRPr="00EB2715">
        <w:rPr>
          <w:highlight w:val="yellow"/>
        </w:rPr>
        <w:t>- Presentation Layer: MVC Controllers and Views</w:t>
      </w:r>
    </w:p>
    <w:p w14:paraId="515F9237" w14:textId="77777777" w:rsidR="001D1DB6" w:rsidRPr="00EB2715" w:rsidRDefault="00000000">
      <w:pPr>
        <w:rPr>
          <w:highlight w:val="yellow"/>
        </w:rPr>
      </w:pPr>
      <w:r w:rsidRPr="00EB2715">
        <w:rPr>
          <w:highlight w:val="yellow"/>
        </w:rPr>
        <w:t>- Business Logic Layer (BLL): Handle input/output, validation logic</w:t>
      </w:r>
    </w:p>
    <w:p w14:paraId="5A7932D4" w14:textId="77777777" w:rsidR="001D1DB6" w:rsidRDefault="00000000">
      <w:r w:rsidRPr="00EB2715">
        <w:rPr>
          <w:highlight w:val="yellow"/>
        </w:rPr>
        <w:t>- Data Access Layer (DAL): Call stored procedures, return DTOs</w:t>
      </w:r>
    </w:p>
    <w:p w14:paraId="769FC99A" w14:textId="77777777" w:rsidR="00CD5114" w:rsidRDefault="00CD5114">
      <w:r>
        <w:br w:type="page"/>
      </w:r>
    </w:p>
    <w:p w14:paraId="6B0609EF" w14:textId="77777777" w:rsidR="001D1DB6" w:rsidRDefault="001D1DB6"/>
    <w:p w14:paraId="61B812BA" w14:textId="77777777" w:rsidR="001D1DB6" w:rsidRPr="00CD5114" w:rsidRDefault="00000000">
      <w:pPr>
        <w:rPr>
          <w:b/>
          <w:bCs/>
          <w:rtl/>
          <w:lang w:bidi="ar-EG"/>
        </w:rPr>
      </w:pPr>
      <w:r w:rsidRPr="00213345">
        <w:rPr>
          <w:b/>
          <w:bCs/>
          <w:highlight w:val="yellow"/>
        </w:rPr>
        <w:t>Error Handling Requirements:</w:t>
      </w:r>
    </w:p>
    <w:p w14:paraId="6DB361FA" w14:textId="77777777" w:rsidR="001D1DB6" w:rsidRDefault="00000000">
      <w:r w:rsidRPr="006E4DAB">
        <w:rPr>
          <w:highlight w:val="yellow"/>
        </w:rPr>
        <w:t>- Implement structured error handling:</w:t>
      </w:r>
    </w:p>
    <w:p w14:paraId="15C2B00E" w14:textId="77777777" w:rsidR="001D1DB6" w:rsidRDefault="00000000">
      <w:r w:rsidRPr="009C737F">
        <w:rPr>
          <w:highlight w:val="yellow"/>
        </w:rPr>
        <w:t>- Try-catch in DAL, BLL, and Controllers</w:t>
      </w:r>
    </w:p>
    <w:p w14:paraId="68E8C2DA" w14:textId="77777777" w:rsidR="001D1DB6" w:rsidRDefault="00000000">
      <w:r w:rsidRPr="009C737F">
        <w:rPr>
          <w:highlight w:val="yellow"/>
        </w:rPr>
        <w:t>- Log or show meaningful messages for database or system errors</w:t>
      </w:r>
    </w:p>
    <w:p w14:paraId="4488271F" w14:textId="77777777" w:rsidR="001D1DB6" w:rsidRDefault="00000000">
      <w:r w:rsidRPr="00EB2715">
        <w:rPr>
          <w:highlight w:val="yellow"/>
        </w:rPr>
        <w:t>- Handle validation issues with clear user messages</w:t>
      </w:r>
    </w:p>
    <w:p w14:paraId="3651A8C1" w14:textId="77777777" w:rsidR="001D1DB6" w:rsidRDefault="001D1DB6"/>
    <w:p w14:paraId="75C3BB71" w14:textId="77777777" w:rsidR="001D1DB6" w:rsidRPr="00CD5114" w:rsidRDefault="00000000">
      <w:pPr>
        <w:rPr>
          <w:b/>
          <w:bCs/>
        </w:rPr>
      </w:pPr>
      <w:r w:rsidRPr="00B6355E">
        <w:rPr>
          <w:b/>
          <w:bCs/>
          <w:highlight w:val="yellow"/>
        </w:rPr>
        <w:t>Other Notes:</w:t>
      </w:r>
    </w:p>
    <w:p w14:paraId="70FADB41" w14:textId="77777777" w:rsidR="001D1DB6" w:rsidRDefault="00000000">
      <w:r w:rsidRPr="00547AF5">
        <w:rPr>
          <w:highlight w:val="yellow"/>
        </w:rPr>
        <w:t>- Use proper naming conventions for methods and variables</w:t>
      </w:r>
    </w:p>
    <w:p w14:paraId="62BA3A88" w14:textId="77777777" w:rsidR="001D1DB6" w:rsidRDefault="00000000">
      <w:r w:rsidRPr="00547AF5">
        <w:rPr>
          <w:highlight w:val="yellow"/>
        </w:rPr>
        <w:t>- Avoid using auto-generated scaffolding – create views and logic manually</w:t>
      </w:r>
    </w:p>
    <w:p w14:paraId="1D645F3B" w14:textId="77777777" w:rsidR="001D1DB6" w:rsidRDefault="00000000">
      <w:r w:rsidRPr="00547AF5">
        <w:rPr>
          <w:highlight w:val="yellow"/>
        </w:rPr>
        <w:t>- Use ViewModels if needed</w:t>
      </w:r>
    </w:p>
    <w:p w14:paraId="2EA61C86" w14:textId="77777777" w:rsidR="001D1DB6" w:rsidRDefault="00000000">
      <w:r w:rsidRPr="00547AF5">
        <w:rPr>
          <w:highlight w:val="yellow"/>
        </w:rPr>
        <w:t>- Prioritize code readability and maintainability</w:t>
      </w:r>
    </w:p>
    <w:p w14:paraId="35A0FC19" w14:textId="77777777" w:rsidR="001D1DB6" w:rsidRDefault="001D1DB6"/>
    <w:p w14:paraId="7BF4267E" w14:textId="77777777" w:rsidR="001D1DB6" w:rsidRPr="00CD5114" w:rsidRDefault="00000000">
      <w:pPr>
        <w:rPr>
          <w:b/>
          <w:bCs/>
        </w:rPr>
      </w:pPr>
      <w:r w:rsidRPr="00486ECF">
        <w:rPr>
          <w:b/>
          <w:bCs/>
          <w:highlight w:val="yellow"/>
        </w:rPr>
        <w:t>Deliverables:</w:t>
      </w:r>
    </w:p>
    <w:p w14:paraId="6075A0B0" w14:textId="77777777" w:rsidR="001D1DB6" w:rsidRDefault="00000000">
      <w:r>
        <w:t>1. Zipped Visual Studio solution</w:t>
      </w:r>
    </w:p>
    <w:p w14:paraId="1BA275F4" w14:textId="77777777" w:rsidR="001D1DB6" w:rsidRDefault="00000000">
      <w:r>
        <w:t>2. SQL script (tables, stored procedures, and seed data)</w:t>
      </w:r>
    </w:p>
    <w:p w14:paraId="4293C857" w14:textId="77777777" w:rsidR="001D1DB6" w:rsidRDefault="00000000">
      <w:r>
        <w:t>3. README or Word file describing:</w:t>
      </w:r>
    </w:p>
    <w:p w14:paraId="3A797C03" w14:textId="77777777" w:rsidR="001D1DB6" w:rsidRDefault="00000000">
      <w:r>
        <w:t>- Architecture and components</w:t>
      </w:r>
    </w:p>
    <w:p w14:paraId="619740BA" w14:textId="77777777" w:rsidR="001D1DB6" w:rsidRDefault="00000000">
      <w:r>
        <w:t>- How to run the application</w:t>
      </w:r>
    </w:p>
    <w:p w14:paraId="029AFDE9" w14:textId="77777777" w:rsidR="001D1DB6" w:rsidRDefault="00000000">
      <w:r>
        <w:t>- Notes or assumptions</w:t>
      </w:r>
    </w:p>
    <w:p w14:paraId="0F0B7B0F" w14:textId="77777777" w:rsidR="001D1DB6" w:rsidRDefault="001D1DB6"/>
    <w:p w14:paraId="467CB6C2" w14:textId="77777777" w:rsidR="001D1DB6" w:rsidRPr="00CD5114" w:rsidRDefault="00000000">
      <w:pPr>
        <w:rPr>
          <w:b/>
          <w:bCs/>
        </w:rPr>
      </w:pPr>
      <w:r w:rsidRPr="00CD5114">
        <w:rPr>
          <w:b/>
          <w:bCs/>
        </w:rPr>
        <w:t>Estimated Time to Complete:</w:t>
      </w:r>
    </w:p>
    <w:p w14:paraId="397C05D2" w14:textId="77777777" w:rsidR="001D1DB6" w:rsidRDefault="00000000">
      <w:r w:rsidRPr="00CD5114">
        <w:rPr>
          <w:highlight w:val="green"/>
        </w:rPr>
        <w:t>4–6 hours</w:t>
      </w:r>
    </w:p>
    <w:p w14:paraId="65F81EDB" w14:textId="77777777" w:rsidR="001D1DB6" w:rsidRDefault="00000000">
      <w:r w:rsidRPr="00CD5114">
        <w:rPr>
          <w:highlight w:val="yellow"/>
        </w:rPr>
        <w:t>Deadline: Within 2 days of receiving this task</w:t>
      </w:r>
    </w:p>
    <w:p w14:paraId="7AC4A207" w14:textId="77777777" w:rsidR="001D1DB6" w:rsidRDefault="001D1DB6"/>
    <w:sectPr w:rsidR="001D1D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8581251">
    <w:abstractNumId w:val="8"/>
  </w:num>
  <w:num w:numId="2" w16cid:durableId="2028826043">
    <w:abstractNumId w:val="6"/>
  </w:num>
  <w:num w:numId="3" w16cid:durableId="1506818420">
    <w:abstractNumId w:val="5"/>
  </w:num>
  <w:num w:numId="4" w16cid:durableId="60718628">
    <w:abstractNumId w:val="4"/>
  </w:num>
  <w:num w:numId="5" w16cid:durableId="1921062609">
    <w:abstractNumId w:val="7"/>
  </w:num>
  <w:num w:numId="6" w16cid:durableId="1463886669">
    <w:abstractNumId w:val="3"/>
  </w:num>
  <w:num w:numId="7" w16cid:durableId="1535192669">
    <w:abstractNumId w:val="2"/>
  </w:num>
  <w:num w:numId="8" w16cid:durableId="1390957329">
    <w:abstractNumId w:val="1"/>
  </w:num>
  <w:num w:numId="9" w16cid:durableId="77640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330"/>
    <w:rsid w:val="00126CE5"/>
    <w:rsid w:val="0015074B"/>
    <w:rsid w:val="001C2515"/>
    <w:rsid w:val="001D1DB6"/>
    <w:rsid w:val="00213345"/>
    <w:rsid w:val="002134C3"/>
    <w:rsid w:val="0029639D"/>
    <w:rsid w:val="002B0F3C"/>
    <w:rsid w:val="002F6C3D"/>
    <w:rsid w:val="00326F90"/>
    <w:rsid w:val="00486ECF"/>
    <w:rsid w:val="004F04DB"/>
    <w:rsid w:val="00547AF5"/>
    <w:rsid w:val="006E4DAB"/>
    <w:rsid w:val="009C737F"/>
    <w:rsid w:val="00AA1D8D"/>
    <w:rsid w:val="00B47730"/>
    <w:rsid w:val="00B6355E"/>
    <w:rsid w:val="00C22884"/>
    <w:rsid w:val="00C6410D"/>
    <w:rsid w:val="00CB0664"/>
    <w:rsid w:val="00CD5114"/>
    <w:rsid w:val="00D81722"/>
    <w:rsid w:val="00E237D2"/>
    <w:rsid w:val="00EB2715"/>
    <w:rsid w:val="00F157A7"/>
    <w:rsid w:val="00F64B82"/>
    <w:rsid w:val="00F772EA"/>
    <w:rsid w:val="00F828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9D10A"/>
  <w14:defaultImageDpi w14:val="300"/>
  <w15:docId w15:val="{B259FB34-7E13-5049-A212-E31F4EF0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aya _atef</cp:lastModifiedBy>
  <cp:revision>10</cp:revision>
  <dcterms:created xsi:type="dcterms:W3CDTF">2013-12-23T23:15:00Z</dcterms:created>
  <dcterms:modified xsi:type="dcterms:W3CDTF">2025-05-23T08:50:00Z</dcterms:modified>
  <cp:category/>
</cp:coreProperties>
</file>